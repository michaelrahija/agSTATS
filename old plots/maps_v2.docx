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5E9" w:rsidRDefault="007645E9">
      <w:pPr>
        <w:rPr>
          <w:sz w:val="52"/>
          <w:lang w:val="en-US"/>
        </w:rPr>
      </w:pPr>
      <w:r w:rsidRPr="007645E9">
        <w:rPr>
          <w:noProof/>
          <w:sz w:val="52"/>
          <w:lang w:eastAsia="en-GB"/>
        </w:rPr>
        <w:drawing>
          <wp:inline distT="0" distB="0" distL="0" distR="0">
            <wp:extent cx="14244137" cy="5279366"/>
            <wp:effectExtent l="0" t="0" r="5715" b="0"/>
            <wp:docPr id="1" name="Picture 1" descr="C:\Users\rahija\Dropbox\agSTATS\Total_fixed 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ija\Dropbox\agSTATS\Total_fixed sca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878" cy="52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7E" w:rsidRDefault="007645E9" w:rsidP="007645E9">
      <w:pPr>
        <w:tabs>
          <w:tab w:val="left" w:pos="7757"/>
        </w:tabs>
        <w:rPr>
          <w:sz w:val="52"/>
          <w:lang w:val="en-US"/>
        </w:rPr>
      </w:pPr>
      <w:r>
        <w:rPr>
          <w:sz w:val="52"/>
          <w:lang w:val="en-US"/>
        </w:rPr>
        <w:tab/>
      </w: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  <w:r w:rsidRPr="007645E9">
        <w:rPr>
          <w:noProof/>
          <w:sz w:val="52"/>
          <w:lang w:eastAsia="en-GB"/>
        </w:rPr>
        <w:lastRenderedPageBreak/>
        <w:drawing>
          <wp:inline distT="0" distB="0" distL="0" distR="0">
            <wp:extent cx="14184451" cy="5270740"/>
            <wp:effectExtent l="0" t="0" r="8255" b="6350"/>
            <wp:docPr id="2" name="Picture 2" descr="C:\Users\rahija\Dropbox\agSTATS\Estimated flow_fixed 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ija\Dropbox\agSTATS\Estimated flow_fixed sca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723" cy="527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</w:p>
    <w:p w:rsidR="007645E9" w:rsidRDefault="007645E9" w:rsidP="007645E9">
      <w:pPr>
        <w:tabs>
          <w:tab w:val="left" w:pos="7757"/>
        </w:tabs>
        <w:rPr>
          <w:sz w:val="52"/>
          <w:lang w:val="en-US"/>
        </w:rPr>
      </w:pPr>
      <w:r>
        <w:rPr>
          <w:sz w:val="52"/>
          <w:lang w:val="en-US"/>
        </w:rPr>
        <w:lastRenderedPageBreak/>
        <w:t>NOT FIXED SCALE</w:t>
      </w:r>
    </w:p>
    <w:p w:rsidR="007645E9" w:rsidRPr="007645E9" w:rsidRDefault="007645E9" w:rsidP="007645E9">
      <w:pPr>
        <w:tabs>
          <w:tab w:val="left" w:pos="7757"/>
        </w:tabs>
        <w:rPr>
          <w:sz w:val="52"/>
          <w:lang w:val="en-US"/>
        </w:rPr>
      </w:pPr>
      <w:bookmarkStart w:id="0" w:name="_GoBack"/>
      <w:r w:rsidRPr="007645E9">
        <w:rPr>
          <w:noProof/>
          <w:sz w:val="52"/>
          <w:lang w:eastAsia="en-GB"/>
        </w:rPr>
        <w:drawing>
          <wp:inline distT="0" distB="0" distL="0" distR="0">
            <wp:extent cx="14227954" cy="5434641"/>
            <wp:effectExtent l="0" t="0" r="2540" b="0"/>
            <wp:docPr id="3" name="Picture 3" descr="C:\Users\rahija\Dropbox\agSTATS\Estimated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ija\Dropbox\agSTATS\Estimated fl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454" cy="54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45E9" w:rsidRPr="007645E9" w:rsidSect="007645E9">
      <w:pgSz w:w="23814" w:h="16839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E9"/>
    <w:rsid w:val="0022317E"/>
    <w:rsid w:val="005E0F11"/>
    <w:rsid w:val="007645E9"/>
    <w:rsid w:val="009A4ECB"/>
    <w:rsid w:val="009C087B"/>
    <w:rsid w:val="00E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319D-476D-41B4-8FFF-F6582AB5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Rahija, MichaelAustin (ESS)</dc:creator>
  <cp:keywords/>
  <dc:description/>
  <cp:lastModifiedBy>Rahija, MichaelAustin (ESS)</cp:lastModifiedBy>
  <cp:revision>1</cp:revision>
  <dcterms:created xsi:type="dcterms:W3CDTF">2016-03-11T13:09:00Z</dcterms:created>
  <dcterms:modified xsi:type="dcterms:W3CDTF">2016-03-11T13:12:00Z</dcterms:modified>
</cp:coreProperties>
</file>